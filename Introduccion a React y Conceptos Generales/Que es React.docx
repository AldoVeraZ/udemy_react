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EAEF0" w14:textId="18393966" w:rsidR="00C45F79" w:rsidRDefault="00C65A65">
      <w:pPr>
        <w:pStyle w:val="Ttulo"/>
      </w:pPr>
      <w:r>
        <w:t>¿</w:t>
      </w:r>
      <w:r>
        <w:t>Qu</w:t>
      </w:r>
      <w:r w:rsidR="00AC187F">
        <w:t>é</w:t>
      </w:r>
      <w:r>
        <w:t xml:space="preserve"> es React?</w:t>
      </w:r>
    </w:p>
    <w:p w14:paraId="7FA9F976" w14:textId="77777777" w:rsidR="00C45F79" w:rsidRDefault="00000000">
      <w:pPr>
        <w:pStyle w:val="Ttulo1"/>
      </w:pPr>
      <w:r>
        <w:t>¿Qué es React?</w:t>
      </w:r>
    </w:p>
    <w:p w14:paraId="36D420A0" w14:textId="77777777" w:rsidR="00C45F79" w:rsidRDefault="00000000">
      <w:r>
        <w:t>React es una librería que nos permite crear aplicaciones web. Ejemplo: Imagina que React es como una caja de herramientas que agregas a tu página web para empezar a construir elementos interactivos, como botones o formularios.</w:t>
      </w:r>
    </w:p>
    <w:p w14:paraId="02F45E3D" w14:textId="77777777" w:rsidR="00C45F79" w:rsidRDefault="00000000">
      <w:pPr>
        <w:pStyle w:val="Ttulo1"/>
      </w:pPr>
      <w:r>
        <w:t>Facilidad de uso</w:t>
      </w:r>
    </w:p>
    <w:p w14:paraId="73D001E7" w14:textId="77777777" w:rsidR="00C45F79" w:rsidRDefault="00000000">
      <w:r>
        <w:t>React se puede agregar directamente en un HTML para empezar a usarlo. Ejemplo: Podrías copiar y pegar React en tu página HTML y empezar a crear un botón que cambie de color al hacer clic.</w:t>
      </w:r>
    </w:p>
    <w:p w14:paraId="0DE60085" w14:textId="77777777" w:rsidR="00C45F79" w:rsidRDefault="00000000">
      <w:pPr>
        <w:pStyle w:val="Ttulo1"/>
      </w:pPr>
      <w:r>
        <w:t>Aplicaciones</w:t>
      </w:r>
    </w:p>
    <w:p w14:paraId="4BAEB3A0" w14:textId="77777777" w:rsidR="00C45F79" w:rsidRDefault="00000000">
      <w:r>
        <w:t>React es ideal para crear aplicaciones de cualquier tamaño, desde las más simples hasta las más complejas con alta interactividad. Ejemplo: Puedes usar React para crear desde un contador simple que suma números, hasta una red social completa como Facebook.</w:t>
      </w:r>
    </w:p>
    <w:p w14:paraId="082DDBA4" w14:textId="77777777" w:rsidR="00C45F79" w:rsidRDefault="00000000">
      <w:pPr>
        <w:pStyle w:val="Ttulo1"/>
      </w:pPr>
      <w:r>
        <w:t>Declarativo y Eficiente</w:t>
      </w:r>
    </w:p>
    <w:p w14:paraId="624FE63D" w14:textId="77777777" w:rsidR="00C45F79" w:rsidRDefault="00000000">
      <w:r>
        <w:t>Al ser una librería declarativa, facilita seguir patrones de diseño y crear interfaces de usuario interactivas. Ejemplo: Si creas una lista de tareas, React te ayuda a añadir, quitar o marcar tareas como completadas de forma sencilla. Además, es eficiente porque solo actualiza la parte de la página que ha cambiado. Ejemplo: Si cambias el color de una tarea en tu lista, React solo cambia esa tarea y no toda la lista.</w:t>
      </w:r>
    </w:p>
    <w:p w14:paraId="2E408CD3" w14:textId="77777777" w:rsidR="00C45F79" w:rsidRDefault="00000000">
      <w:pPr>
        <w:pStyle w:val="Ttulo1"/>
      </w:pPr>
      <w:r>
        <w:t>Flujo de datos unidireccional</w:t>
      </w:r>
    </w:p>
    <w:p w14:paraId="7D674C3F" w14:textId="77777777" w:rsidR="00C45F79" w:rsidRDefault="00000000">
      <w:r>
        <w:t>En React, la información fluye en una sola dirección, lo que previene errores inesperados en el código. Ejemplo: Si un botón en tu aplicación cambia el contenido de una caja de texto, React asegura que ese cambio sea predecible y no afecte a otros elementos por error.</w:t>
      </w:r>
    </w:p>
    <w:p w14:paraId="7EE505AB" w14:textId="77777777" w:rsidR="00C45F79" w:rsidRDefault="00000000">
      <w:pPr>
        <w:pStyle w:val="Ttulo1"/>
      </w:pPr>
      <w:r>
        <w:t>Componentes</w:t>
      </w:r>
    </w:p>
    <w:p w14:paraId="331769D5" w14:textId="77777777" w:rsidR="00C45F79" w:rsidRDefault="00000000">
      <w:r>
        <w:t>Componentes son pequeñas piezas de código que pueden tener su propio estado. Ejemplo: En una tienda en línea, un componente podría ser la "tarjeta de producto", que muestra el nombre, precio y botón de compra. Cada tarjeta es independiente y fácil de manejar.</w:t>
      </w:r>
    </w:p>
    <w:p w14:paraId="2443DBD5" w14:textId="77777777" w:rsidR="00C45F79" w:rsidRDefault="00000000">
      <w:pPr>
        <w:pStyle w:val="Ttulo1"/>
      </w:pPr>
      <w:r>
        <w:lastRenderedPageBreak/>
        <w:t>Otras funcionalidades</w:t>
      </w:r>
    </w:p>
    <w:p w14:paraId="5A5550D8" w14:textId="77777777" w:rsidR="00C45F79" w:rsidRDefault="00000000">
      <w:r>
        <w:t>Con React, también puedes crear aplicaciones móviles con React Native, aplicaciones de escritorio con Electron, y aplicaciones del lado del servidor con Node.js. Ejemplo: Con el mismo código de tu aplicación web, podrías hacer una app para el celular o una aplicación de escritorio.</w:t>
      </w:r>
    </w:p>
    <w:p w14:paraId="160B5FD7" w14:textId="77777777" w:rsidR="00C45F79" w:rsidRDefault="00000000">
      <w:pPr>
        <w:pStyle w:val="Ttulo1"/>
      </w:pPr>
      <w:r>
        <w:t>JSX y ReactDOM</w:t>
      </w:r>
    </w:p>
    <w:p w14:paraId="4D6867C3" w14:textId="77777777" w:rsidR="00C45F79" w:rsidRDefault="00000000">
      <w:r>
        <w:t>JSX es una mezcla de JavaScript y XML, que permite escribir código de manera más simple y clara. Ejemplo: Es como escribir HTML dentro de tu código JavaScript, lo que facilita la creación de elementos como botones o listas.</w:t>
      </w:r>
    </w:p>
    <w:p w14:paraId="39618792" w14:textId="77777777" w:rsidR="00C45F79" w:rsidRDefault="00000000">
      <w:r>
        <w:t>Usando ReactDOM, podemos renderizar (mostrar) elementos en la pantalla. Ejemplo: Con un par de líneas de código, puedes mostrar un mensaje de "Hola Mundo" en tu página web.</w:t>
      </w:r>
    </w:p>
    <w:sectPr w:rsidR="00C45F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8965488">
    <w:abstractNumId w:val="8"/>
  </w:num>
  <w:num w:numId="2" w16cid:durableId="1977375861">
    <w:abstractNumId w:val="6"/>
  </w:num>
  <w:num w:numId="3" w16cid:durableId="387188688">
    <w:abstractNumId w:val="5"/>
  </w:num>
  <w:num w:numId="4" w16cid:durableId="668680914">
    <w:abstractNumId w:val="4"/>
  </w:num>
  <w:num w:numId="5" w16cid:durableId="630210948">
    <w:abstractNumId w:val="7"/>
  </w:num>
  <w:num w:numId="6" w16cid:durableId="1049301664">
    <w:abstractNumId w:val="3"/>
  </w:num>
  <w:num w:numId="7" w16cid:durableId="243032800">
    <w:abstractNumId w:val="2"/>
  </w:num>
  <w:num w:numId="8" w16cid:durableId="255066867">
    <w:abstractNumId w:val="1"/>
  </w:num>
  <w:num w:numId="9" w16cid:durableId="20244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187F"/>
    <w:rsid w:val="00B47730"/>
    <w:rsid w:val="00BF3F16"/>
    <w:rsid w:val="00C45F79"/>
    <w:rsid w:val="00C65A65"/>
    <w:rsid w:val="00CB0664"/>
    <w:rsid w:val="00EE5D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07FAD8"/>
  <w14:defaultImageDpi w14:val="300"/>
  <w15:docId w15:val="{96959734-5E36-4508-BF88-B5798AD3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ALDO ESTEBAN VERA ZUNIGA</cp:lastModifiedBy>
  <cp:revision>4</cp:revision>
  <dcterms:created xsi:type="dcterms:W3CDTF">2013-12-23T23:15:00Z</dcterms:created>
  <dcterms:modified xsi:type="dcterms:W3CDTF">2024-08-15T01:31:00Z</dcterms:modified>
  <cp:category/>
</cp:coreProperties>
</file>