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Resumen Conceptual sobre Arreglos en JavaScript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Definición de Arreglos</w:t>
      </w:r>
    </w:p>
    <w:p>
      <w:r>
        <w:t>Un arreglo es una colección de datos almacenados en una sola variable. Se identifica por las llaves cuadradas `[]`, lo que indica que es una estructura de lista.</w:t>
        <w:br/>
        <w:t>➡️ Ejemplo: `const arreglo = [1, 2, 3];` crea un arreglo con tres elementos.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Creación de Arreglos y Uso del new Array</w:t>
      </w:r>
    </w:p>
    <w:p>
      <w:r>
        <w:t>Aunque se puede crear un arreglo usando `new Array()`, la sintaxis preferida es utilizando las llaves cuadradas (`[]`). Se recomienda `new Array()` solo cuando se necesita definir un tamaño específico para el arreglo.</w:t>
        <w:br/>
        <w:t>➡️ Ejemplo: `const arreglo = new Array(100);` crea un arreglo con 100 posiciones vacías.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Operador push y Alternativa Spread</w:t>
      </w:r>
    </w:p>
    <w:p>
      <w:r>
        <w:t>El operador `push` permite añadir elementos a un arreglo existente, pero modifica el arreglo original. Como alternativa, es preferible usar el operador spread (`...`) para evitar modificar el arreglo original.</w:t>
        <w:br/>
        <w:t>➡️ Ejemplo: `const arreglo2 = [...arreglo, 5];` crea un nuevo arreglo con el contenido de `arreglo` más el valor `5`.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Operador Spread para Copias</w:t>
      </w:r>
    </w:p>
    <w:p>
      <w:r>
        <w:t>El operador spread (`...`) permite crear una copia del arreglo, evitando modificar el arreglo original cuando se hacen cambios. Esto es útil en programación funcional y en React.</w:t>
        <w:br/>
        <w:t>➡️ Ejemplo: `const arreglo2 = [...arreglo];` crea una copia independiente de `arreglo`.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Método map para Transformar Arreglos</w:t>
      </w:r>
    </w:p>
    <w:p>
      <w:r>
        <w:t>El método `map` permite aplicar una función a cada elemento de un arreglo y devolver un nuevo arreglo con los resultados. Este método es útil para modificar o transformar datos sin alterar el arreglo original.</w:t>
        <w:br/>
        <w:t>➡️ Ejemplo: `const arreglo3 = arreglo.map(num =&gt; num * 2);` multiplica cada valor en `arreglo` por 2.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Buenas Prácticas con Arreglos</w:t>
      </w:r>
    </w:p>
    <w:p>
      <w:r>
        <w:t>Es recomendable usar métodos funcionales como `map` y el operador spread (`...`) para evitar modificar el arreglo original, mejorando la consistencia del código y previniendo errores.</w:t>
        <w:br/>
        <w:t>➡️ Ejemplo: Usar `const arregloNuevo = [...arreglo, nuevoElemento];` para añadir elementos sin modificar `arreglo`.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Respaldo del Archivo</w:t>
      </w:r>
    </w:p>
    <w:p>
      <w:r>
        <w:t>Es recomendable realizar copias de seguridad del código para evitar pérdidas de información. Guardar los archivos en carpetas organizadas permite mantener un registro de los ejercicios y avances.</w:t>
        <w:br/>
        <w:t>➡️ Ejemplo: Copiar `index.js` en la carpeta `bases` y renombrarlo como `04-arreglos.js`.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