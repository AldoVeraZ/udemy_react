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Resumen: Desestructuración de Objetos en JavaScript</w:t>
      </w:r>
    </w:p>
    <w:p>
      <w:r>
        <w:t>Este documento resume los conceptos clave sobre la desestructuración de objetos en JavaScript, un tema fundamental en el desarrollo con React y en otros entornos de JavaScript. La desestructuración permite extraer propiedades específicas de un objeto de forma eficiente, lo cual es útil para simplificar el código y mejorar su legibilidad.</w:t>
      </w:r>
    </w:p>
    <w:p>
      <w:pPr>
        <w:pStyle w:val="Heading2"/>
      </w:pPr>
      <w:r>
        <w:t>1. Concepto de Desestructuración</w:t>
      </w:r>
    </w:p>
    <w:p>
      <w:r>
        <w:t>La desestructuración, también conocida como 'asignación desestructurante', es una técnica para extraer propiedades de un objeto y asignarlas a variables de una manera concisa. Esto elimina la necesidad de acceder repetidamente a las propiedades del objeto utilizando el operador punto.</w:t>
      </w:r>
    </w:p>
    <w:p>
      <w:pPr>
        <w:pStyle w:val="Heading3"/>
      </w:pPr>
      <w:r>
        <w:t>Ejemplo Básico</w:t>
      </w:r>
    </w:p>
    <w:p>
      <w:r>
        <w:t>Supongamos que tenemos un objeto llamado 'persona' con varias propiedades:</w:t>
        <w:br/>
        <w:t>const persona = { nombre: 'Tony', edad: 45, clave: 'Ironman' };</w:t>
        <w:br/>
        <w:t>Para acceder a las propiedades de este objeto sin desestructuración, haríamos:</w:t>
        <w:br/>
        <w:t>console.log(persona.nombre); console.log(persona.edad); console.log(persona.clave);</w:t>
      </w:r>
    </w:p>
    <w:p>
      <w:pPr>
        <w:pStyle w:val="Heading2"/>
      </w:pPr>
      <w:r>
        <w:t>2. Desestructuración Simple</w:t>
      </w:r>
    </w:p>
    <w:p>
      <w:r>
        <w:t>Para evitar repetir el acceso a cada propiedad, usamos desestructuración:</w:t>
        <w:br/>
        <w:t>const { nombre, edad, clave } = persona;</w:t>
        <w:br/>
        <w:t>Esto crea variables 'nombre', 'edad' y 'clave' con los valores correspondientes de 'persona'.</w:t>
      </w:r>
    </w:p>
    <w:p>
      <w:pPr>
        <w:pStyle w:val="Heading2"/>
      </w:pPr>
      <w:r>
        <w:t>3. Renombramiento de Variables</w:t>
      </w:r>
    </w:p>
    <w:p>
      <w:r>
        <w:t>Si una propiedad tiene un nombre que ya está en uso o no es claro, podemos renombrarla durante la desestructuración:</w:t>
        <w:br/>
        <w:t>const { nombre: nombreHeroe } = persona;</w:t>
        <w:br/>
        <w:t>Aquí, 'nombreHeroe' recibirá el valor de 'persona.nombre'.</w:t>
      </w:r>
    </w:p>
    <w:p>
      <w:pPr>
        <w:pStyle w:val="Heading2"/>
      </w:pPr>
      <w:r>
        <w:t>4. Desestructuración en Parámetros de Funciones</w:t>
      </w:r>
    </w:p>
    <w:p>
      <w:r>
        <w:t>Podemos aplicar desestructuración directamente en los parámetros de una función para extraer propiedades específicas cuando se pasa un objeto:</w:t>
        <w:br/>
        <w:t>const mostrarNombre = ({ nombre }) =&gt; console.log(nombre);</w:t>
        <w:br/>
        <w:t>mostrarNombre(persona); // Resultado: 'Tony'</w:t>
      </w:r>
    </w:p>
    <w:p>
      <w:pPr>
        <w:pStyle w:val="Heading2"/>
      </w:pPr>
      <w:r>
        <w:t>5. Valores por Defecto</w:t>
      </w:r>
    </w:p>
    <w:p>
      <w:r>
        <w:t>Podemos asignar valores por defecto durante la desestructuración, en caso de que una propiedad no esté presente en el objeto:</w:t>
        <w:br/>
        <w:t>const { rango = 'Capitán' } = persona;</w:t>
        <w:br/>
        <w:t>Si 'rango' no existe en 'persona', la variable recibirá el valor 'Capitán'.</w:t>
      </w:r>
    </w:p>
    <w:p>
      <w:pPr>
        <w:pStyle w:val="Heading2"/>
      </w:pPr>
      <w:r>
        <w:t>6. Desestructuración Anidada</w:t>
      </w:r>
    </w:p>
    <w:p>
      <w:r>
        <w:t>Cuando tenemos objetos anidados, podemos extraer propiedades internas directamente usando desestructuración anidada:</w:t>
        <w:br/>
        <w:t>const persona = { nombre: 'Tony', ubicacion: { lat: 12.34, lng: 56.78 } };</w:t>
        <w:br/>
        <w:t>const { ubicacion: { lat, lng } } = persona;</w:t>
        <w:br/>
        <w:t>Esto extrae 'lat' y 'lng' como variables individuales.</w:t>
      </w:r>
    </w:p>
    <w:p>
      <w:pPr>
        <w:pStyle w:val="Heading2"/>
      </w:pPr>
      <w:r>
        <w:t>7. Aplicación en React</w:t>
      </w:r>
    </w:p>
    <w:p>
      <w:r>
        <w:t>La desestructuración es especialmente útil en React para extraer propiedades de objetos de 'props' y 'state'. Permite escribir componentes más limpios y mantener el código modular.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