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2"/>
        </w:rPr>
        <w:t>Resumen Conceptual sobre Funciones en JavaScript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Funciones Básicas</w:t>
      </w:r>
    </w:p>
    <w:p>
      <w:r>
        <w:t>Una función en JavaScript se utiliza para encapsular un bloque de código que puede ser reutilizado. Las funciones pueden recibir parámetros y devolver valores. Esto permite crear comportamientos y lógicas específicas que se pueden ejecutar en diferentes contextos.</w:t>
        <w:br/>
        <w:t>➡️ Ejemplo: `function saludar(nombre) { return `Hola, ${nombre}`; }` retorna un saludo personalizado.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Declaración con const</w:t>
      </w:r>
    </w:p>
    <w:p>
      <w:r>
        <w:t>Para evitar problemas de reasignación accidental, es recomendable declarar funciones con `const`, lo que previene modificar la referencia de la función.</w:t>
        <w:br/>
        <w:t>➡️ Ejemplo: `const saludar = function(nombre) { return `Hola, ${nombre}`; };`.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Funciones de Flecha</w:t>
      </w:r>
    </w:p>
    <w:p>
      <w:r>
        <w:t>Las funciones de flecha (`=&gt;`) ofrecen una sintaxis compacta para escribir funciones y permiten una lectura más clara. Se recomienda usarlas en funciones simples, especialmente en React.</w:t>
        <w:br/>
        <w:t>➡️ Ejemplo: `const saludar = (nombre) =&gt; `Hola, ${nombre}`;` es equivalente a una función regular.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Funciones con Return Implícito</w:t>
      </w:r>
    </w:p>
    <w:p>
      <w:r>
        <w:t>Cuando una función de flecha solo realiza un `return`, se puede omitir el uso de llaves y la palabra `return`, lo que simplifica el código.</w:t>
        <w:br/>
        <w:t>➡️ Ejemplo: `const saludar = (nombre) =&gt; `Hola, ${nombre}`;` es equivalente a usar llaves y `return`.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Retorno de Objetos en Funciones de Flecha</w:t>
      </w:r>
    </w:p>
    <w:p>
      <w:r>
        <w:t>Para retornar objetos directamente en funciones de flecha, el objeto debe ser envuelto entre paréntesis, evitando que JavaScript interprete las llaves como el inicio del cuerpo de la función.</w:t>
        <w:br/>
        <w:t>➡️ Ejemplo: `const getUser = () =&gt; ({ uid: 'ABC123', username: 'el_papi1501' });`.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Buenas Prácticas al Usar Funciones</w:t>
      </w:r>
    </w:p>
    <w:p>
      <w:r>
        <w:t>Es recomendable evitar redefinir funciones o cambiar sus referencias. Al declarar funciones con `const`, se garantiza que la función se mantenga intacta durante el ciclo de vida del código.</w:t>
        <w:br/>
        <w:t>➡️ Ejemplo: Usar `const` para todas las declaraciones de funciones y evitar reasignaciones.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Respaldo del Archivo</w:t>
      </w:r>
    </w:p>
    <w:p>
      <w:r>
        <w:t>Es recomendable realizar copias de seguridad del código para evitar pérdidas de información. Guardar los archivos en carpetas organizadas permite mantener un registro de los ejercicios y avances.</w:t>
        <w:br/>
        <w:t>➡️ Ejemplo: Copiar `index.js` en la carpeta `bases` y renombrarlo como `05-funciones.js`.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