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Resumen Conceptual sobre Template Strings en JavaScript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Definición de Template Strings</w:t>
      </w:r>
    </w:p>
    <w:p>
      <w:r>
        <w:t>Los template strings son una manera moderna de concatenar strings y variables, o de insertar resultados de operaciones y expresiones JavaScript dentro de una cadena de texto.</w:t>
        <w:br/>
        <w:t>➡️ Ejemplo: `const nombreCompleto = `${nombre} ${apellido}`;` es más legible que usar concatenaciones con `+`.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Uso de Backticks (` `)</w:t>
      </w:r>
    </w:p>
    <w:p>
      <w:r>
        <w:t>Los template strings se escriben entre backticks (` `), que es un carácter que puede estar en diferentes lugares del teclado, como al lado del número 1 o cerca de la tecla Z. Estos permiten crear strings que pueden incluir variables o saltos de línea.</w:t>
        <w:br/>
        <w:t>➡️ Ejemplo: `const saludo = `Hola, ${nombre}`;` imprime 'Hola, Fernando'.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Inclusión de Expresiones en Template Strings</w:t>
      </w:r>
    </w:p>
    <w:p>
      <w:r>
        <w:t>Dentro de un template string se pueden incluir expresiones JavaScript, utilizando el símbolo `${}`. Esto permite ejecutar operaciones o invocar funciones dentro del string.</w:t>
        <w:br/>
        <w:t>➡️ Ejemplo: `const resultado = `${1 + 1}`;` mostrará el valor 2 como parte del string.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Multi-línea en Template Strings</w:t>
      </w:r>
    </w:p>
    <w:p>
      <w:r>
        <w:t>Una de las ventajas de los template strings es que permiten crear cadenas de texto en múltiples líneas sin necesidad de usar caracteres especiales como `\n`.</w:t>
        <w:br/>
        <w:t>➡️ Ejemplo: `const texto = `Línea 1</w:t>
        <w:br/>
        <w:t>Línea 2`;` crea un string con saltos de línea de manera natural.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Funciones dentro de Template Strings</w:t>
      </w:r>
    </w:p>
    <w:p>
      <w:r>
        <w:t>Es posible ejecutar funciones dentro de un template string y pasarles argumentos directamente. Esto permite combinar lógica y presentación en un solo lugar.</w:t>
        <w:br/>
        <w:t>➡️ Ejemplo: `const saludo = `${getSaludo(nombreCompleto)}`;` llamará la función y mostrará su retorno en el string.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Buenas Prácticas con Template Strings</w:t>
      </w:r>
    </w:p>
    <w:p>
      <w:r>
        <w:t>Es recomendable utilizar template strings para mejorar la legibilidad del código y evitar errores comunes en la concatenación de cadenas. Además, permite manejar fácilmente resultados de funciones o expresiones dentro de los strings.</w:t>
        <w:br/>
        <w:t>➡️ Ejemplo: Usar template strings siempre que se necesite concatenar variables y texto en una sola línea.</w:t>
      </w:r>
    </w:p>
    <w:p>
      <w:r>
        <w:drawing>
          <wp:inline xmlns:a="http://schemas.openxmlformats.org/drawingml/2006/main" xmlns:pic="http://schemas.openxmlformats.org/drawingml/2006/picture">
            <wp:extent cx="182880" cy="8524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ech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85241"/>
                    </a:xfrm>
                    <a:prstGeom prst="rect"/>
                  </pic:spPr>
                </pic:pic>
              </a:graphicData>
            </a:graphic>
          </wp:inline>
        </w:drawing>
        <w:t xml:space="preserve"> Respaldo del Archivo</w:t>
      </w:r>
    </w:p>
    <w:p>
      <w:r>
        <w:t>Es importante realizar copias de seguridad del código para evitar pérdidas de información. Guardar los archivos en carpetas organizadas permite mantener un registro de los ejercicios y avances.</w:t>
        <w:br/>
        <w:t>➡️ Ejemplo: Copiar `index.js` en la carpeta `bases` y renombrarlo como `02-template-string.js`.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