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Resumen Conceptual sobre Variables y Constantes en JavaScript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Evitar el uso de 'var'</w:t>
      </w:r>
    </w:p>
    <w:p>
      <w:r>
        <w:t>En JavaScript moderno, no se recomienda el uso de `var` debido a problemas relacionados con el scope y la hoisting. En su lugar, se deben usar `let` y `const`, que ofrecen un manejo de variables más seguro y predecible.</w:t>
        <w:br/>
        <w:t>➡️ Ejemplo: Usar `const nombre = 'Fernando';` o `let apellido = 'Herrera';` en lugar de `var`.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Uso de Constantes</w:t>
      </w:r>
    </w:p>
    <w:p>
      <w:r>
        <w:t>Las constantes (`const`) son variables cuyo valor no cambiará. Son muy útiles para datos que no deben ser modificados, como nombres o configuraciones fijas.</w:t>
        <w:br/>
        <w:t>➡️ Ejemplo: `const apellido = 'Herrera';` crea una constante que no se podrá reasignar a otro valor.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Uso de 'let' para Variables Cambiables</w:t>
      </w:r>
    </w:p>
    <w:p>
      <w:r>
        <w:t>Las variables declaradas con `let` permiten reasignar su valor. Son útiles para almacenar información que puede cambiar durante la ejecución del código.</w:t>
        <w:br/>
        <w:t>➡️ Ejemplo: `let valorDado = 5;` permite luego cambiar su valor a `valorDado = 4;`.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Errores y Warnings en ESLint</w:t>
      </w:r>
    </w:p>
    <w:p>
      <w:r>
        <w:t>Gracias a ESLint, los errores y advertencias en el código son identificados rápidamente, facilitando la corrección de problemas como variables no usadas o sintaxis incorrecta.</w:t>
        <w:br/>
        <w:t>➡️ Ejemplo: Si se declara una variable y no se utiliza, ESLint mostrará un 'warning'.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Variables de Scope</w:t>
      </w:r>
    </w:p>
    <w:p>
      <w:r>
        <w:t>Las variables declaradas con `let` y `const` tienen un scope definido. Si se declaran dentro de un bloque como un `if`, solo estarán disponibles dentro de ese bloque.</w:t>
        <w:br/>
        <w:t>➡️ Ejemplo: `let valorDado = 6;` dentro de un `if` solo existirá dentro de ese bloque.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Buenas Prácticas para Variables</w:t>
      </w:r>
    </w:p>
    <w:p>
      <w:r>
        <w:t>Es importante declarar las variables correctamente según su uso. Si el valor no cambiará, es mejor usar `const`, mientras que si el valor puede cambiar, se debe usar `let`.</w:t>
        <w:br/>
        <w:t>➡️ Ejemplo: Usar `const` para datos fijos y `let` para datos que pueden variar en el tiempo.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Copia de Seguridad del Archivo</w:t>
      </w:r>
    </w:p>
    <w:p>
      <w:r>
        <w:t>Es recomendable realizar copias de seguridad del código para evitar perder cambios. Guardar los archivos en carpetas organizadas facilita la gestión de los proyectos.</w:t>
        <w:br/>
        <w:t>➡️ Ejemplo: Copiar `index.js` en la carpeta `bases` y renombrarlo a `01-const-let.js` como respaldo.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